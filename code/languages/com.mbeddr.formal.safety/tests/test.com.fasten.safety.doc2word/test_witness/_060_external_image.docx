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pPr>
        <w:pStyle w:val="Title"/>
      </w:pPr>
      <w:r>
        <w:t xml:space="preserve"> 060 external image</w:t>
      </w:r>
    </w:p>
    <w:p>
      <w:r>
        <w:drawing>
          <wp:inline distT="0" distB="0" distL="0" distR="0">
            <wp:extent cx="3629025" cy="51244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Loaded from pale_blue_dot.png" descr="Path not found!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Loaded from pale_blue_do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   <Relationship Target="media/document_image_rId4.png" Type="http://schemas.openxmlformats.org/officeDocument/2006/relationships/image" Id="rId4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>
  <dc:title> 060 external image</dc:title>
</cp:coreProperties>
</file>