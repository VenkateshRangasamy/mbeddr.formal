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Heading1"/>
      </w:pPr>
      <w:r>
        <w:t>Chapter One</w:t>
      </w:r>
    </w:p>
    <w:p>
      <w:r>
        <w:t>First text paragraph</w:t>
      </w:r>
    </w:p>
    <w:p>
      <w:pPr>
        <w:pStyle w:val="Heading2"/>
      </w:pPr>
      <w:r>
        <w:t>Chapter One Section One</w:t>
      </w:r>
    </w:p>
    <w:p>
      <w:r>
        <w:t>Second text paragraph</w:t>
        <w:br/>
        <w:t>on two lines.</w:t>
      </w:r>
    </w:p>
    <w:p>
      <w:pPr>
        <w:pStyle w:val="Heading2"/>
      </w:pPr>
      <w:r>
        <w:t>Chapter One Section Two</w:t>
      </w:r>
    </w:p>
    <w:p>
      <w:r>
        <w:t>Third text paragraph</w:t>
        <w:br/>
        <w:t xml:space="preserve">on </w:t>
        <w:br/>
        <w:t>three lines.</w:t>
      </w:r>
    </w:p>
    <w:p>
      <w:pPr>
        <w:pStyle w:val="Heading1"/>
      </w:pPr>
      <w:r>
        <w:t>Chapter Two</w:t>
      </w:r>
    </w:p>
    <w:p>
      <w:r>
        <w:t>First text paragraph in chapter two.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