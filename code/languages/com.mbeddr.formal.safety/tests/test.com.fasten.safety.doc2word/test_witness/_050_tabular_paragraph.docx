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11.1.3 (Apache licensed) using ECLIPSELINK_MOXy JAXB in JetBrains s.r.o. Java 11.0.9 on Windows 10 -->
    <w:p>
      <w:pPr>
        <w:pStyle w:val="Title"/>
      </w:pPr>
      <w:r>
        <w:t xml:space="preserve"> 050 tabular paragraph</w:t>
      </w:r>
    </w:p>
    <w:tbl>
      <w:tblPr>
        <w:tblStyle w:val="TableGrid"/>
        <w:tblW w:w="0" w:type="auto"/>
        <w:tblLook w:val="04A0"/>
      </w:tblPr>
      <w:tblGrid>
        <w:gridCol w:w="1805"/>
        <w:gridCol w:w="1805"/>
        <w:gridCol w:w="1805"/>
        <w:gridCol w:w="1805"/>
        <w:gridCol w:w="1805"/>
      </w:tblGrid>
      <w:tr>
        <w:tc>
          <w:tcPr>
            <w:tcW w:w="1805" w:type="dxa"/>
          </w:tcPr>
          <w:p>
            <w:r>
              <w:t>Column 1</w:t>
            </w:r>
          </w:p>
        </w:tc>
        <w:tc>
          <w:tcPr>
            <w:tcW w:w="1805" w:type="dxa"/>
          </w:tcPr>
          <w:p>
            <w:r>
              <w:t>Column 2</w:t>
            </w:r>
          </w:p>
        </w:tc>
        <w:tc>
          <w:tcPr>
            <w:tcW w:w="1805" w:type="dxa"/>
          </w:tcPr>
          <w:p>
            <w:r>
              <w:t>Column 3</w:t>
            </w:r>
          </w:p>
        </w:tc>
        <w:tc>
          <w:tcPr>
            <w:tcW w:w="1805" w:type="dxa"/>
          </w:tcPr>
          <w:p>
            <w:r>
              <w:t>Column 4</w:t>
            </w:r>
          </w:p>
        </w:tc>
        <w:tc>
          <w:tcPr>
            <w:tcW w:w="1805" w:type="dxa"/>
          </w:tcPr>
          <w:p>
            <w:r>
              <w:t>Column 5</w:t>
            </w:r>
          </w:p>
        </w:tc>
      </w:tr>
      <w:tr>
        <w:tc>
          <w:tcPr>
            <w:tcW w:w="1805" w:type="dxa"/>
          </w:tcPr>
          <w:p>
            <w:r>
              <w:t>line 1 column 1</w:t>
            </w:r>
          </w:p>
        </w:tc>
        <w:tc>
          <w:tcPr>
            <w:tcW w:w="1805" w:type="dxa"/>
          </w:tcPr>
          <w:p>
            <w:r>
              <w:t>line 1 column 2</w:t>
            </w:r>
          </w:p>
        </w:tc>
        <w:tc>
          <w:tcPr>
            <w:tcW w:w="1805" w:type="dxa"/>
          </w:tcPr>
          <w:p>
            <w:r>
              <w:t>line 1 column 3</w:t>
            </w:r>
          </w:p>
        </w:tc>
        <w:tc>
          <w:tcPr>
            <w:tcW w:w="1805" w:type="dxa"/>
          </w:tcPr>
          <w:p>
            <w:r>
              <w:t>line 1 column 4</w:t>
            </w:r>
          </w:p>
        </w:tc>
        <w:tc>
          <w:tcPr>
            <w:tcW w:w="1805" w:type="dxa"/>
          </w:tcPr>
          <w:p>
            <w:r>
              <w:t>line 1 column 5</w:t>
            </w:r>
          </w:p>
        </w:tc>
      </w:tr>
      <w:tr>
        <w:tc>
          <w:tcPr>
            <w:tcW w:w="1805" w:type="dxa"/>
          </w:tcPr>
          <w:p>
            <w:r>
              <w:t>line 2 column 1</w:t>
            </w:r>
          </w:p>
        </w:tc>
        <w:tc>
          <w:tcPr>
            <w:tcW w:w="1805" w:type="dxa"/>
          </w:tcPr>
          <w:p>
            <w:r>
              <w:t>line 2 column 2</w:t>
            </w:r>
          </w:p>
        </w:tc>
        <w:tc>
          <w:tcPr>
            <w:tcW w:w="1805" w:type="dxa"/>
          </w:tcPr>
          <w:p>
            <w:r>
              <w:t>line 2 column 3</w:t>
            </w:r>
          </w:p>
        </w:tc>
        <w:tc>
          <w:tcPr>
            <w:tcW w:w="1805" w:type="dxa"/>
          </w:tcPr>
          <w:p>
            <w:r>
              <w:t>line 2 column 4</w:t>
            </w:r>
          </w:p>
        </w:tc>
        <w:tc>
          <w:tcPr>
            <w:tcW w:w="1805" w:type="dxa"/>
          </w:tcPr>
          <w:p>
            <w:r>
              <w:t>line 2 column 5</w:t>
            </w:r>
          </w:p>
        </w:tc>
      </w:tr>
      <w:tr>
        <w:tc>
          <w:tcPr>
            <w:tcW w:w="1805" w:type="dxa"/>
          </w:tcPr>
          <w:p>
            <w:r>
              <w:t>line 3 column 1</w:t>
            </w:r>
          </w:p>
        </w:tc>
        <w:tc>
          <w:tcPr>
            <w:tcW w:w="1805" w:type="dxa"/>
          </w:tcPr>
          <w:p>
            <w:r>
              <w:t>line 3 column 2</w:t>
            </w:r>
          </w:p>
        </w:tc>
        <w:tc>
          <w:tcPr>
            <w:tcW w:w="1805" w:type="dxa"/>
          </w:tcPr>
          <w:p>
            <w:r>
              <w:t>line 3 column 3</w:t>
            </w:r>
          </w:p>
        </w:tc>
        <w:tc>
          <w:tcPr>
            <w:tcW w:w="1805" w:type="dxa"/>
          </w:tcPr>
          <w:p>
            <w:r>
              <w:t>line 3 column 4</w:t>
            </w:r>
          </w:p>
        </w:tc>
        <w:tc>
          <w:tcPr>
            <w:tcW w:w="1805" w:type="dxa"/>
          </w:tcPr>
          <w:p>
            <w:r>
              <w:t>line 3 column 5</w:t>
            </w:r>
          </w:p>
        </w:tc>
      </w:tr>
    </w:tbl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abstractNum w:abstractNumId="0">
    <w:nsid w:val="29334E1E"/>
    <w:multiLevelType w:val="hybridMultilevel"/>
    <w:tmpl w:val="25EE68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numbering.xml" Type="http://schemas.openxmlformats.org/officeDocument/2006/relationships/numbering" Id="rId3"/>
</Relationships>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>
  <dc:title> 050 tabular paragraph</dc:title>
</cp:coreProperties>
</file>