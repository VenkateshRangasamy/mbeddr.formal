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r>
        <w:drawing>
          <wp:inline distT="0" distB="0" distL="0" distR="0">
            <wp:extent cx="2266950" cy="1562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Example of configuration for mbeddr.doc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